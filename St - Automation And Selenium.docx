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4E219" w14:textId="15425258" w:rsidR="00DA4633" w:rsidRPr="00DA4633" w:rsidRDefault="00DA4633" w:rsidP="00DA4633">
      <w:pPr>
        <w:pStyle w:val="Heading2"/>
        <w:ind w:left="720"/>
        <w:rPr>
          <w:sz w:val="50"/>
          <w:szCs w:val="50"/>
        </w:rPr>
      </w:pPr>
      <w:r w:rsidRPr="00DA4633">
        <w:rPr>
          <w:sz w:val="50"/>
          <w:szCs w:val="50"/>
        </w:rPr>
        <w:t>Selenium IDE)</w:t>
      </w:r>
    </w:p>
    <w:p w14:paraId="7BB1CBF4" w14:textId="77777777" w:rsidR="00DA4633" w:rsidRDefault="00DA4633">
      <w:pPr>
        <w:pStyle w:val="Heading2"/>
      </w:pPr>
    </w:p>
    <w:p w14:paraId="4A999D3E" w14:textId="78B2BAB6" w:rsidR="00B04A3D" w:rsidRPr="00DA4633" w:rsidRDefault="00000000" w:rsidP="00DA4633">
      <w:pPr>
        <w:pStyle w:val="Heading2"/>
        <w:numPr>
          <w:ilvl w:val="0"/>
          <w:numId w:val="15"/>
        </w:numPr>
        <w:rPr>
          <w:color w:val="auto"/>
          <w:sz w:val="40"/>
          <w:szCs w:val="40"/>
        </w:rPr>
      </w:pPr>
      <w:r w:rsidRPr="00DA4633">
        <w:rPr>
          <w:color w:val="auto"/>
          <w:sz w:val="40"/>
          <w:szCs w:val="40"/>
        </w:rPr>
        <w:t>What is Automation Testing?</w:t>
      </w:r>
    </w:p>
    <w:p w14:paraId="02322E7E" w14:textId="6C98B2E4" w:rsidR="00B04A3D" w:rsidRPr="00DA4633" w:rsidRDefault="00DA4633" w:rsidP="00DA463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</w:t>
      </w:r>
      <w:r w:rsidR="00000000" w:rsidRPr="00DA4633">
        <w:rPr>
          <w:sz w:val="30"/>
          <w:szCs w:val="30"/>
        </w:rPr>
        <w:t>Automation Testing is the use of tools and scripts to perform</w:t>
      </w:r>
      <w:r>
        <w:rPr>
          <w:sz w:val="30"/>
          <w:szCs w:val="30"/>
        </w:rPr>
        <w:t xml:space="preserve">                                   </w:t>
      </w:r>
      <w:r w:rsidR="00000000" w:rsidRPr="00DA463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</w:t>
      </w:r>
      <w:r w:rsidR="00000000" w:rsidRPr="00DA4633">
        <w:rPr>
          <w:sz w:val="30"/>
          <w:szCs w:val="30"/>
        </w:rPr>
        <w:t>software testing tasks automatically.</w:t>
      </w:r>
    </w:p>
    <w:p w14:paraId="5A2E3884" w14:textId="77777777" w:rsidR="00B04A3D" w:rsidRPr="00DA4633" w:rsidRDefault="00000000" w:rsidP="00DA4633">
      <w:pPr>
        <w:pStyle w:val="Heading2"/>
        <w:numPr>
          <w:ilvl w:val="0"/>
          <w:numId w:val="15"/>
        </w:numPr>
        <w:rPr>
          <w:color w:val="auto"/>
          <w:sz w:val="40"/>
          <w:szCs w:val="40"/>
        </w:rPr>
      </w:pPr>
      <w:r w:rsidRPr="00DA4633">
        <w:rPr>
          <w:color w:val="auto"/>
          <w:sz w:val="40"/>
          <w:szCs w:val="40"/>
        </w:rPr>
        <w:t xml:space="preserve">Which Are </w:t>
      </w:r>
      <w:proofErr w:type="gramStart"/>
      <w:r w:rsidRPr="00DA4633">
        <w:rPr>
          <w:color w:val="auto"/>
          <w:sz w:val="40"/>
          <w:szCs w:val="40"/>
        </w:rPr>
        <w:t>The</w:t>
      </w:r>
      <w:proofErr w:type="gramEnd"/>
      <w:r w:rsidRPr="00DA4633">
        <w:rPr>
          <w:color w:val="auto"/>
          <w:sz w:val="40"/>
          <w:szCs w:val="40"/>
        </w:rPr>
        <w:t xml:space="preserve"> Browsers Supported </w:t>
      </w:r>
      <w:proofErr w:type="gramStart"/>
      <w:r w:rsidRPr="00DA4633">
        <w:rPr>
          <w:color w:val="auto"/>
          <w:sz w:val="40"/>
          <w:szCs w:val="40"/>
        </w:rPr>
        <w:t>By</w:t>
      </w:r>
      <w:proofErr w:type="gramEnd"/>
      <w:r w:rsidRPr="00DA4633">
        <w:rPr>
          <w:color w:val="auto"/>
          <w:sz w:val="40"/>
          <w:szCs w:val="40"/>
        </w:rPr>
        <w:t xml:space="preserve"> Selenium IDE?</w:t>
      </w:r>
    </w:p>
    <w:p w14:paraId="3A3B0842" w14:textId="18D19B60" w:rsidR="00B04A3D" w:rsidRPr="00DA4633" w:rsidRDefault="00DA4633" w:rsidP="00DA463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-</w:t>
      </w:r>
      <w:r w:rsidR="00000000" w:rsidRPr="00DA4633">
        <w:rPr>
          <w:sz w:val="30"/>
          <w:szCs w:val="30"/>
        </w:rPr>
        <w:t>Selenium IDE supports Google Chrome and Mozilla Firefox.</w:t>
      </w:r>
    </w:p>
    <w:p w14:paraId="7A5388E3" w14:textId="4F4C7830" w:rsidR="00DA4633" w:rsidRPr="00DA4633" w:rsidRDefault="00000000" w:rsidP="00DA4633">
      <w:pPr>
        <w:pStyle w:val="Heading2"/>
        <w:numPr>
          <w:ilvl w:val="0"/>
          <w:numId w:val="15"/>
        </w:numPr>
        <w:rPr>
          <w:color w:val="auto"/>
          <w:sz w:val="40"/>
          <w:szCs w:val="40"/>
        </w:rPr>
      </w:pPr>
      <w:r w:rsidRPr="00DA4633">
        <w:rPr>
          <w:color w:val="auto"/>
          <w:sz w:val="40"/>
          <w:szCs w:val="40"/>
        </w:rPr>
        <w:t>What are the benefits of Automation Testing?</w:t>
      </w:r>
    </w:p>
    <w:p w14:paraId="148AD975" w14:textId="3913BAE2" w:rsidR="00B04A3D" w:rsidRPr="00DA4633" w:rsidRDefault="00DA4633" w:rsidP="00DA4633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000000" w:rsidRPr="00DA4633">
        <w:rPr>
          <w:sz w:val="30"/>
          <w:szCs w:val="30"/>
        </w:rPr>
        <w:t>Fast test execution</w:t>
      </w:r>
      <w:r w:rsidR="00000000" w:rsidRPr="00DA4633">
        <w:rPr>
          <w:sz w:val="30"/>
          <w:szCs w:val="30"/>
        </w:rPr>
        <w:br/>
        <w:t>- Saves time and cost</w:t>
      </w:r>
      <w:r w:rsidR="00000000" w:rsidRPr="00DA4633">
        <w:rPr>
          <w:sz w:val="30"/>
          <w:szCs w:val="30"/>
        </w:rPr>
        <w:br/>
        <w:t>- Reduces manual errors</w:t>
      </w:r>
      <w:r w:rsidR="00000000" w:rsidRPr="00DA4633">
        <w:rPr>
          <w:sz w:val="30"/>
          <w:szCs w:val="30"/>
        </w:rPr>
        <w:br/>
        <w:t>- Improves test coverage</w:t>
      </w:r>
    </w:p>
    <w:p w14:paraId="2DC52822" w14:textId="77777777" w:rsidR="00B04A3D" w:rsidRPr="00DA4633" w:rsidRDefault="00000000" w:rsidP="00DA4633">
      <w:pPr>
        <w:pStyle w:val="Heading2"/>
        <w:numPr>
          <w:ilvl w:val="0"/>
          <w:numId w:val="15"/>
        </w:numPr>
        <w:rPr>
          <w:color w:val="auto"/>
          <w:sz w:val="40"/>
          <w:szCs w:val="40"/>
        </w:rPr>
      </w:pPr>
      <w:r w:rsidRPr="00DA4633">
        <w:rPr>
          <w:color w:val="auto"/>
          <w:sz w:val="40"/>
          <w:szCs w:val="40"/>
        </w:rPr>
        <w:t>What are the advantages of Selenium?</w:t>
      </w:r>
    </w:p>
    <w:p w14:paraId="7FA176E4" w14:textId="092CDAC6" w:rsidR="00B04A3D" w:rsidRPr="00DA4633" w:rsidRDefault="00DA4633" w:rsidP="00DA4633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-</w:t>
      </w:r>
      <w:r w:rsidR="00000000" w:rsidRPr="00DA4633">
        <w:rPr>
          <w:sz w:val="30"/>
          <w:szCs w:val="30"/>
        </w:rPr>
        <w:t>Free and open-source</w:t>
      </w:r>
      <w:r w:rsidR="00000000" w:rsidRPr="00DA4633">
        <w:rPr>
          <w:sz w:val="30"/>
          <w:szCs w:val="30"/>
        </w:rPr>
        <w:br/>
        <w:t>- Supports many browsers and OS</w:t>
      </w:r>
      <w:r w:rsidR="00000000" w:rsidRPr="00DA4633">
        <w:rPr>
          <w:sz w:val="30"/>
          <w:szCs w:val="30"/>
        </w:rPr>
        <w:br/>
        <w:t>- Works with multiple languages</w:t>
      </w:r>
      <w:r w:rsidR="00000000" w:rsidRPr="00DA4633">
        <w:rPr>
          <w:sz w:val="30"/>
          <w:szCs w:val="30"/>
        </w:rPr>
        <w:br/>
        <w:t>- Integrates with other tools easily</w:t>
      </w:r>
    </w:p>
    <w:p w14:paraId="6E48774E" w14:textId="6DAAF9BB" w:rsidR="00B04A3D" w:rsidRDefault="00B04A3D"/>
    <w:sectPr w:rsidR="00B04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AD7C9A"/>
    <w:multiLevelType w:val="hybridMultilevel"/>
    <w:tmpl w:val="F5542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C3613"/>
    <w:multiLevelType w:val="hybridMultilevel"/>
    <w:tmpl w:val="7B1ECF10"/>
    <w:lvl w:ilvl="0" w:tplc="8CE260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0672"/>
    <w:multiLevelType w:val="hybridMultilevel"/>
    <w:tmpl w:val="D608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608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77678"/>
    <w:multiLevelType w:val="hybridMultilevel"/>
    <w:tmpl w:val="3C3C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84120"/>
    <w:multiLevelType w:val="hybridMultilevel"/>
    <w:tmpl w:val="6700F476"/>
    <w:lvl w:ilvl="0" w:tplc="8CE260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00723"/>
    <w:multiLevelType w:val="hybridMultilevel"/>
    <w:tmpl w:val="028AC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08648">
    <w:abstractNumId w:val="8"/>
  </w:num>
  <w:num w:numId="2" w16cid:durableId="1246067853">
    <w:abstractNumId w:val="6"/>
  </w:num>
  <w:num w:numId="3" w16cid:durableId="1506092861">
    <w:abstractNumId w:val="5"/>
  </w:num>
  <w:num w:numId="4" w16cid:durableId="2121679482">
    <w:abstractNumId w:val="4"/>
  </w:num>
  <w:num w:numId="5" w16cid:durableId="363094144">
    <w:abstractNumId w:val="7"/>
  </w:num>
  <w:num w:numId="6" w16cid:durableId="1965115984">
    <w:abstractNumId w:val="3"/>
  </w:num>
  <w:num w:numId="7" w16cid:durableId="1961721258">
    <w:abstractNumId w:val="2"/>
  </w:num>
  <w:num w:numId="8" w16cid:durableId="1612393586">
    <w:abstractNumId w:val="1"/>
  </w:num>
  <w:num w:numId="9" w16cid:durableId="1722515268">
    <w:abstractNumId w:val="0"/>
  </w:num>
  <w:num w:numId="10" w16cid:durableId="1790195829">
    <w:abstractNumId w:val="11"/>
  </w:num>
  <w:num w:numId="11" w16cid:durableId="216864369">
    <w:abstractNumId w:val="10"/>
  </w:num>
  <w:num w:numId="12" w16cid:durableId="1296450417">
    <w:abstractNumId w:val="9"/>
  </w:num>
  <w:num w:numId="13" w16cid:durableId="1149787263">
    <w:abstractNumId w:val="12"/>
  </w:num>
  <w:num w:numId="14" w16cid:durableId="1917205122">
    <w:abstractNumId w:val="13"/>
  </w:num>
  <w:num w:numId="15" w16cid:durableId="3902293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CF4"/>
    <w:rsid w:val="0015074B"/>
    <w:rsid w:val="0029639D"/>
    <w:rsid w:val="00326F90"/>
    <w:rsid w:val="00351075"/>
    <w:rsid w:val="00AA1D8D"/>
    <w:rsid w:val="00B04A3D"/>
    <w:rsid w:val="00B47730"/>
    <w:rsid w:val="00BB075B"/>
    <w:rsid w:val="00CB0664"/>
    <w:rsid w:val="00D166E1"/>
    <w:rsid w:val="00DA46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B0903"/>
  <w14:defaultImageDpi w14:val="300"/>
  <w15:docId w15:val="{A527009B-63DA-4F72-92E5-D3A19321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parthsomaiya45@outlook.com</cp:lastModifiedBy>
  <cp:revision>2</cp:revision>
  <dcterms:created xsi:type="dcterms:W3CDTF">2025-07-31T09:16:00Z</dcterms:created>
  <dcterms:modified xsi:type="dcterms:W3CDTF">2025-07-31T09:16:00Z</dcterms:modified>
  <cp:category/>
</cp:coreProperties>
</file>